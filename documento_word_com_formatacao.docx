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b/>
        </w:rPr>
        <w:t>Exemplo de Documento Word com Formatação</w:t>
      </w:r>
    </w:p>
    <w:p>
      <w:pPr>
        <w:jc w:val="center"/>
      </w:pPr>
      <w:r>
        <w:t>Este é um parágrafo de exemplo.</w:t>
      </w:r>
    </w:p>
    <w:p>
      <w:pPr>
        <w:jc w:val="right"/>
      </w:pPr>
      <w:r>
        <w:t>Este parágrafo está alinhado à direita.</w:t>
      </w:r>
    </w:p>
    <w:p>
      <w:r>
        <w:rPr>
          <w:b/>
        </w:rPr>
        <w:t>Lista de itens:</w:t>
      </w:r>
      <w:r>
        <w:br/>
        <w:t>• Item 1</w:t>
      </w:r>
      <w:r>
        <w:br/>
        <w:t>• Item 2</w:t>
      </w:r>
      <w:r>
        <w:br/>
        <w:t>• Item 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